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DC5" w:rsidRDefault="00E6684E">
      <w:pPr>
        <w:pStyle w:val="Ttulo"/>
      </w:pPr>
      <w:r>
        <w:t>Diccionario de Datos</w:t>
      </w:r>
    </w:p>
    <w:p w:rsidR="009F4DC5" w:rsidRDefault="00E6684E">
      <w:pPr>
        <w:pStyle w:val="Ttulo1"/>
      </w:pPr>
      <w:proofErr w:type="spellStart"/>
      <w:r>
        <w:t>Tabla</w:t>
      </w:r>
      <w:proofErr w:type="spellEnd"/>
      <w:r>
        <w:t xml:space="preserve">: </w:t>
      </w:r>
      <w:proofErr w:type="spellStart"/>
      <w:r>
        <w:t>usuarios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F4DC5" w:rsidTr="00E6684E">
        <w:tc>
          <w:tcPr>
            <w:tcW w:w="2880" w:type="dxa"/>
          </w:tcPr>
          <w:p w:rsidR="009F4DC5" w:rsidRDefault="00E6684E">
            <w:r>
              <w:t>NOMBRE</w:t>
            </w:r>
          </w:p>
        </w:tc>
        <w:tc>
          <w:tcPr>
            <w:tcW w:w="2880" w:type="dxa"/>
          </w:tcPr>
          <w:p w:rsidR="009F4DC5" w:rsidRDefault="00E6684E">
            <w:r>
              <w:t>TIPO</w:t>
            </w:r>
          </w:p>
        </w:tc>
        <w:tc>
          <w:tcPr>
            <w:tcW w:w="2880" w:type="dxa"/>
          </w:tcPr>
          <w:p w:rsidR="009F4DC5" w:rsidRDefault="00E6684E">
            <w:r>
              <w:t>DESCRIPCIÓN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id_usuario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>Identificador único del usuario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username</w:t>
            </w:r>
          </w:p>
        </w:tc>
        <w:tc>
          <w:tcPr>
            <w:tcW w:w="2880" w:type="dxa"/>
          </w:tcPr>
          <w:p w:rsidR="009F4DC5" w:rsidRDefault="00E6684E">
            <w:r>
              <w:t>VARCHAR(255)</w:t>
            </w:r>
          </w:p>
        </w:tc>
        <w:tc>
          <w:tcPr>
            <w:tcW w:w="2880" w:type="dxa"/>
          </w:tcPr>
          <w:p w:rsidR="009F4DC5" w:rsidRDefault="00E6684E">
            <w:r>
              <w:t>Nombre de usuario para el acceso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correo</w:t>
            </w:r>
          </w:p>
        </w:tc>
        <w:tc>
          <w:tcPr>
            <w:tcW w:w="2880" w:type="dxa"/>
          </w:tcPr>
          <w:p w:rsidR="009F4DC5" w:rsidRDefault="00E6684E">
            <w:r>
              <w:t>VARCHAR(255)</w:t>
            </w:r>
          </w:p>
        </w:tc>
        <w:tc>
          <w:tcPr>
            <w:tcW w:w="2880" w:type="dxa"/>
          </w:tcPr>
          <w:p w:rsidR="009F4DC5" w:rsidRDefault="00E6684E">
            <w:r>
              <w:t>Correo electrónico del usuario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dni</w:t>
            </w:r>
          </w:p>
        </w:tc>
        <w:tc>
          <w:tcPr>
            <w:tcW w:w="2880" w:type="dxa"/>
          </w:tcPr>
          <w:p w:rsidR="009F4DC5" w:rsidRDefault="00E6684E">
            <w:r>
              <w:t>VARCHAR(255)</w:t>
            </w:r>
          </w:p>
        </w:tc>
        <w:tc>
          <w:tcPr>
            <w:tcW w:w="2880" w:type="dxa"/>
          </w:tcPr>
          <w:p w:rsidR="009F4DC5" w:rsidRDefault="00E6684E">
            <w:r>
              <w:t xml:space="preserve">Documento </w:t>
            </w:r>
            <w:r>
              <w:t>nacional de identidad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num_celular</w:t>
            </w:r>
          </w:p>
        </w:tc>
        <w:tc>
          <w:tcPr>
            <w:tcW w:w="2880" w:type="dxa"/>
          </w:tcPr>
          <w:p w:rsidR="009F4DC5" w:rsidRDefault="00E6684E">
            <w:r>
              <w:t>VARCHAR(255)</w:t>
            </w:r>
          </w:p>
        </w:tc>
        <w:tc>
          <w:tcPr>
            <w:tcW w:w="2880" w:type="dxa"/>
          </w:tcPr>
          <w:p w:rsidR="009F4DC5" w:rsidRDefault="00E6684E">
            <w:r>
              <w:t>Número de celular del usuario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changed_pass</w:t>
            </w:r>
          </w:p>
        </w:tc>
        <w:tc>
          <w:tcPr>
            <w:tcW w:w="2880" w:type="dxa"/>
          </w:tcPr>
          <w:p w:rsidR="009F4DC5" w:rsidRDefault="00E6684E">
            <w:r>
              <w:t>BIT(1)</w:t>
            </w:r>
          </w:p>
        </w:tc>
        <w:tc>
          <w:tcPr>
            <w:tcW w:w="2880" w:type="dxa"/>
          </w:tcPr>
          <w:p w:rsidR="009F4DC5" w:rsidRDefault="00E6684E">
            <w:r>
              <w:t>Indica si el usuario cambió su contraseña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rol_usuario_id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>Llave foránea al rol de usuario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is_active</w:t>
            </w:r>
          </w:p>
        </w:tc>
        <w:tc>
          <w:tcPr>
            <w:tcW w:w="2880" w:type="dxa"/>
          </w:tcPr>
          <w:p w:rsidR="009F4DC5" w:rsidRDefault="00E6684E">
            <w:r>
              <w:t>BIT(1)</w:t>
            </w:r>
          </w:p>
        </w:tc>
        <w:tc>
          <w:tcPr>
            <w:tcW w:w="2880" w:type="dxa"/>
          </w:tcPr>
          <w:p w:rsidR="009F4DC5" w:rsidRDefault="00E6684E">
            <w:r>
              <w:t>Indica si el usuario está activo</w:t>
            </w:r>
          </w:p>
        </w:tc>
      </w:tr>
    </w:tbl>
    <w:p w:rsidR="009F4DC5" w:rsidRDefault="009F4DC5"/>
    <w:p w:rsidR="009F4DC5" w:rsidRDefault="00E6684E">
      <w:pPr>
        <w:pStyle w:val="Ttulo1"/>
      </w:pPr>
      <w:r>
        <w:t xml:space="preserve">Tabla: </w:t>
      </w:r>
      <w:r>
        <w:t>rol_usuario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F4DC5" w:rsidTr="00E6684E">
        <w:tc>
          <w:tcPr>
            <w:tcW w:w="2880" w:type="dxa"/>
          </w:tcPr>
          <w:p w:rsidR="009F4DC5" w:rsidRDefault="00E6684E">
            <w:r>
              <w:t>NOMBRE</w:t>
            </w:r>
          </w:p>
        </w:tc>
        <w:tc>
          <w:tcPr>
            <w:tcW w:w="2880" w:type="dxa"/>
          </w:tcPr>
          <w:p w:rsidR="009F4DC5" w:rsidRDefault="00E6684E">
            <w:r>
              <w:t>TIPO</w:t>
            </w:r>
          </w:p>
        </w:tc>
        <w:tc>
          <w:tcPr>
            <w:tcW w:w="2880" w:type="dxa"/>
          </w:tcPr>
          <w:p w:rsidR="009F4DC5" w:rsidRDefault="00E6684E">
            <w:r>
              <w:t>DESCRIPCIÓN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id_rol_usuario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>Identificador único del rol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nombre</w:t>
            </w:r>
          </w:p>
        </w:tc>
        <w:tc>
          <w:tcPr>
            <w:tcW w:w="2880" w:type="dxa"/>
          </w:tcPr>
          <w:p w:rsidR="009F4DC5" w:rsidRDefault="00E6684E">
            <w:r>
              <w:t>VARCHAR(255)</w:t>
            </w:r>
          </w:p>
        </w:tc>
        <w:tc>
          <w:tcPr>
            <w:tcW w:w="2880" w:type="dxa"/>
          </w:tcPr>
          <w:p w:rsidR="009F4DC5" w:rsidRDefault="00E6684E">
            <w:r>
              <w:t>Nombre del rol</w:t>
            </w:r>
          </w:p>
        </w:tc>
      </w:tr>
    </w:tbl>
    <w:p w:rsidR="009F4DC5" w:rsidRDefault="009F4DC5"/>
    <w:p w:rsidR="009F4DC5" w:rsidRDefault="00E6684E">
      <w:pPr>
        <w:pStyle w:val="Ttulo1"/>
      </w:pPr>
      <w:r>
        <w:t>Tabla: prenda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F4DC5" w:rsidTr="00E6684E">
        <w:tc>
          <w:tcPr>
            <w:tcW w:w="2880" w:type="dxa"/>
          </w:tcPr>
          <w:p w:rsidR="009F4DC5" w:rsidRDefault="00E6684E">
            <w:r>
              <w:t>NOMBRE</w:t>
            </w:r>
          </w:p>
        </w:tc>
        <w:tc>
          <w:tcPr>
            <w:tcW w:w="2880" w:type="dxa"/>
          </w:tcPr>
          <w:p w:rsidR="009F4DC5" w:rsidRDefault="00E6684E">
            <w:r>
              <w:t>TIPO</w:t>
            </w:r>
          </w:p>
        </w:tc>
        <w:tc>
          <w:tcPr>
            <w:tcW w:w="2880" w:type="dxa"/>
          </w:tcPr>
          <w:p w:rsidR="009F4DC5" w:rsidRDefault="00E6684E">
            <w:r>
              <w:t>DESCRIPCIÓN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lastRenderedPageBreak/>
              <w:t>id_prenda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>Identificador único de la prenda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nombre</w:t>
            </w:r>
          </w:p>
        </w:tc>
        <w:tc>
          <w:tcPr>
            <w:tcW w:w="2880" w:type="dxa"/>
          </w:tcPr>
          <w:p w:rsidR="009F4DC5" w:rsidRDefault="00E6684E">
            <w:r>
              <w:t>VARCHAR(255)</w:t>
            </w:r>
          </w:p>
        </w:tc>
        <w:tc>
          <w:tcPr>
            <w:tcW w:w="2880" w:type="dxa"/>
          </w:tcPr>
          <w:p w:rsidR="009F4DC5" w:rsidRDefault="00E6684E">
            <w:r>
              <w:t>Nombre de la prenda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codigo</w:t>
            </w:r>
          </w:p>
        </w:tc>
        <w:tc>
          <w:tcPr>
            <w:tcW w:w="2880" w:type="dxa"/>
          </w:tcPr>
          <w:p w:rsidR="009F4DC5" w:rsidRDefault="00E6684E">
            <w:r>
              <w:t>VARCHAR(255)</w:t>
            </w:r>
          </w:p>
        </w:tc>
        <w:tc>
          <w:tcPr>
            <w:tcW w:w="2880" w:type="dxa"/>
          </w:tcPr>
          <w:p w:rsidR="009F4DC5" w:rsidRDefault="00E6684E">
            <w:r>
              <w:t>Código identificador de la prenda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costo_total</w:t>
            </w:r>
          </w:p>
        </w:tc>
        <w:tc>
          <w:tcPr>
            <w:tcW w:w="2880" w:type="dxa"/>
          </w:tcPr>
          <w:p w:rsidR="009F4DC5" w:rsidRDefault="00E6684E">
            <w:r>
              <w:t>DECIMAL(38,2)</w:t>
            </w:r>
          </w:p>
        </w:tc>
        <w:tc>
          <w:tcPr>
            <w:tcW w:w="2880" w:type="dxa"/>
          </w:tcPr>
          <w:p w:rsidR="009F4DC5" w:rsidRDefault="00E6684E">
            <w:r>
              <w:t>Costo total asociado a la prenda</w:t>
            </w:r>
          </w:p>
        </w:tc>
      </w:tr>
    </w:tbl>
    <w:p w:rsidR="009F4DC5" w:rsidRDefault="009F4DC5"/>
    <w:p w:rsidR="009F4DC5" w:rsidRDefault="00E6684E">
      <w:pPr>
        <w:pStyle w:val="Ttulo1"/>
      </w:pPr>
      <w:r>
        <w:t>Tabla: operacion_prenda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F4DC5" w:rsidTr="00E6684E">
        <w:tc>
          <w:tcPr>
            <w:tcW w:w="2880" w:type="dxa"/>
          </w:tcPr>
          <w:p w:rsidR="009F4DC5" w:rsidRDefault="00E6684E">
            <w:r>
              <w:t>NOMBRE</w:t>
            </w:r>
          </w:p>
        </w:tc>
        <w:tc>
          <w:tcPr>
            <w:tcW w:w="2880" w:type="dxa"/>
          </w:tcPr>
          <w:p w:rsidR="009F4DC5" w:rsidRDefault="00E6684E">
            <w:r>
              <w:t>TIPO</w:t>
            </w:r>
          </w:p>
        </w:tc>
        <w:tc>
          <w:tcPr>
            <w:tcW w:w="2880" w:type="dxa"/>
          </w:tcPr>
          <w:p w:rsidR="009F4DC5" w:rsidRDefault="00E6684E">
            <w:r>
              <w:t>DESCRIPCIÓN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id_operacion_prenda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>Identificador único de la operación de prenda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nombre</w:t>
            </w:r>
          </w:p>
        </w:tc>
        <w:tc>
          <w:tcPr>
            <w:tcW w:w="2880" w:type="dxa"/>
          </w:tcPr>
          <w:p w:rsidR="009F4DC5" w:rsidRDefault="00E6684E">
            <w:r>
              <w:t>VARCHAR(255)</w:t>
            </w:r>
          </w:p>
        </w:tc>
        <w:tc>
          <w:tcPr>
            <w:tcW w:w="2880" w:type="dxa"/>
          </w:tcPr>
          <w:p w:rsidR="009F4DC5" w:rsidRDefault="00E6684E">
            <w:r>
              <w:t>Nombre de la operación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precio_normal</w:t>
            </w:r>
          </w:p>
        </w:tc>
        <w:tc>
          <w:tcPr>
            <w:tcW w:w="2880" w:type="dxa"/>
          </w:tcPr>
          <w:p w:rsidR="009F4DC5" w:rsidRDefault="00E6684E">
            <w:r>
              <w:t>DECIMAL(38,2)</w:t>
            </w:r>
          </w:p>
        </w:tc>
        <w:tc>
          <w:tcPr>
            <w:tcW w:w="2880" w:type="dxa"/>
          </w:tcPr>
          <w:p w:rsidR="009F4DC5" w:rsidRDefault="00E6684E">
            <w:r>
              <w:t>Precio normal de la operación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precio_extra</w:t>
            </w:r>
          </w:p>
        </w:tc>
        <w:tc>
          <w:tcPr>
            <w:tcW w:w="2880" w:type="dxa"/>
          </w:tcPr>
          <w:p w:rsidR="009F4DC5" w:rsidRDefault="00E6684E">
            <w:r>
              <w:t>DECIMAL(38,2)</w:t>
            </w:r>
          </w:p>
        </w:tc>
        <w:tc>
          <w:tcPr>
            <w:tcW w:w="2880" w:type="dxa"/>
          </w:tcPr>
          <w:p w:rsidR="009F4DC5" w:rsidRDefault="00E6684E">
            <w:r>
              <w:t>Precio extra de la operación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precio_feriado</w:t>
            </w:r>
          </w:p>
        </w:tc>
        <w:tc>
          <w:tcPr>
            <w:tcW w:w="2880" w:type="dxa"/>
          </w:tcPr>
          <w:p w:rsidR="009F4DC5" w:rsidRDefault="00E6684E">
            <w:r>
              <w:t>DECIMAL(38,2)</w:t>
            </w:r>
          </w:p>
        </w:tc>
        <w:tc>
          <w:tcPr>
            <w:tcW w:w="2880" w:type="dxa"/>
          </w:tcPr>
          <w:p w:rsidR="009F4DC5" w:rsidRDefault="00E6684E">
            <w:r>
              <w:t>Precio en día feriado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prenda_id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>Llave foránea a prenda</w:t>
            </w:r>
          </w:p>
        </w:tc>
      </w:tr>
    </w:tbl>
    <w:p w:rsidR="009F4DC5" w:rsidRDefault="009F4DC5"/>
    <w:p w:rsidR="009F4DC5" w:rsidRDefault="00E6684E">
      <w:pPr>
        <w:pStyle w:val="Ttulo1"/>
      </w:pPr>
      <w:r>
        <w:t xml:space="preserve">Tabla: </w:t>
      </w:r>
      <w:r>
        <w:t>paquete_lote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F4DC5" w:rsidTr="00E6684E">
        <w:tc>
          <w:tcPr>
            <w:tcW w:w="2880" w:type="dxa"/>
          </w:tcPr>
          <w:p w:rsidR="009F4DC5" w:rsidRDefault="00E6684E">
            <w:r>
              <w:t>NOMBRE</w:t>
            </w:r>
          </w:p>
        </w:tc>
        <w:tc>
          <w:tcPr>
            <w:tcW w:w="2880" w:type="dxa"/>
          </w:tcPr>
          <w:p w:rsidR="009F4DC5" w:rsidRDefault="00E6684E">
            <w:r>
              <w:t>TIPO</w:t>
            </w:r>
          </w:p>
        </w:tc>
        <w:tc>
          <w:tcPr>
            <w:tcW w:w="2880" w:type="dxa"/>
          </w:tcPr>
          <w:p w:rsidR="009F4DC5" w:rsidRDefault="00E6684E">
            <w:r>
              <w:t>DESCRIPCIÓN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paquete_lote_id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>Identificador único del paquete lote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codigo</w:t>
            </w:r>
          </w:p>
        </w:tc>
        <w:tc>
          <w:tcPr>
            <w:tcW w:w="2880" w:type="dxa"/>
          </w:tcPr>
          <w:p w:rsidR="009F4DC5" w:rsidRDefault="00E6684E">
            <w:r>
              <w:t>VARCHAR(255)</w:t>
            </w:r>
          </w:p>
        </w:tc>
        <w:tc>
          <w:tcPr>
            <w:tcW w:w="2880" w:type="dxa"/>
          </w:tcPr>
          <w:p w:rsidR="009F4DC5" w:rsidRDefault="00E6684E">
            <w:r>
              <w:t>Código del paquete lote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cantidad</w:t>
            </w:r>
          </w:p>
        </w:tc>
        <w:tc>
          <w:tcPr>
            <w:tcW w:w="2880" w:type="dxa"/>
          </w:tcPr>
          <w:p w:rsidR="009F4DC5" w:rsidRDefault="00E6684E">
            <w:r>
              <w:t>INT</w:t>
            </w:r>
          </w:p>
        </w:tc>
        <w:tc>
          <w:tcPr>
            <w:tcW w:w="2880" w:type="dxa"/>
          </w:tcPr>
          <w:p w:rsidR="009F4DC5" w:rsidRDefault="00E6684E">
            <w:r>
              <w:t>Cantidad de prendas en el paquete lote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lote_id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>Llave foránea a lote</w:t>
            </w:r>
          </w:p>
        </w:tc>
      </w:tr>
    </w:tbl>
    <w:p w:rsidR="009F4DC5" w:rsidRDefault="009F4DC5"/>
    <w:p w:rsidR="009F4DC5" w:rsidRDefault="00E6684E">
      <w:pPr>
        <w:pStyle w:val="Ttulo1"/>
      </w:pPr>
      <w:r>
        <w:lastRenderedPageBreak/>
        <w:t>Tabla: lote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F4DC5" w:rsidTr="00E6684E">
        <w:tc>
          <w:tcPr>
            <w:tcW w:w="2880" w:type="dxa"/>
          </w:tcPr>
          <w:p w:rsidR="009F4DC5" w:rsidRDefault="00E6684E">
            <w:r>
              <w:t>NOMBRE</w:t>
            </w:r>
          </w:p>
        </w:tc>
        <w:tc>
          <w:tcPr>
            <w:tcW w:w="2880" w:type="dxa"/>
          </w:tcPr>
          <w:p w:rsidR="009F4DC5" w:rsidRDefault="00E6684E">
            <w:r>
              <w:t>TIPO</w:t>
            </w:r>
          </w:p>
        </w:tc>
        <w:tc>
          <w:tcPr>
            <w:tcW w:w="2880" w:type="dxa"/>
          </w:tcPr>
          <w:p w:rsidR="009F4DC5" w:rsidRDefault="00E6684E">
            <w:r>
              <w:t>DESCRIPCIÓN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id_lote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>Identificador único del lote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codigo</w:t>
            </w:r>
          </w:p>
        </w:tc>
        <w:tc>
          <w:tcPr>
            <w:tcW w:w="2880" w:type="dxa"/>
          </w:tcPr>
          <w:p w:rsidR="009F4DC5" w:rsidRDefault="00E6684E">
            <w:r>
              <w:t>VARCHAR(255)</w:t>
            </w:r>
          </w:p>
        </w:tc>
        <w:tc>
          <w:tcPr>
            <w:tcW w:w="2880" w:type="dxa"/>
          </w:tcPr>
          <w:p w:rsidR="009F4DC5" w:rsidRDefault="00E6684E">
            <w:r>
              <w:t>Código del lote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cantidad_prenda</w:t>
            </w:r>
          </w:p>
        </w:tc>
        <w:tc>
          <w:tcPr>
            <w:tcW w:w="2880" w:type="dxa"/>
          </w:tcPr>
          <w:p w:rsidR="009F4DC5" w:rsidRDefault="00E6684E">
            <w:r>
              <w:t>INT</w:t>
            </w:r>
          </w:p>
        </w:tc>
        <w:tc>
          <w:tcPr>
            <w:tcW w:w="2880" w:type="dxa"/>
          </w:tcPr>
          <w:p w:rsidR="009F4DC5" w:rsidRDefault="00E6684E">
            <w:r>
              <w:t>Cantidad de prendas en el lote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fecha_creacion</w:t>
            </w:r>
          </w:p>
        </w:tc>
        <w:tc>
          <w:tcPr>
            <w:tcW w:w="2880" w:type="dxa"/>
          </w:tcPr>
          <w:p w:rsidR="009F4DC5" w:rsidRDefault="00E6684E">
            <w:r>
              <w:t>DATE</w:t>
            </w:r>
          </w:p>
        </w:tc>
        <w:tc>
          <w:tcPr>
            <w:tcW w:w="2880" w:type="dxa"/>
          </w:tcPr>
          <w:p w:rsidR="009F4DC5" w:rsidRDefault="00E6684E">
            <w:r>
              <w:t>Fecha de creación del lote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fecha_fin</w:t>
            </w:r>
          </w:p>
        </w:tc>
        <w:tc>
          <w:tcPr>
            <w:tcW w:w="2880" w:type="dxa"/>
          </w:tcPr>
          <w:p w:rsidR="009F4DC5" w:rsidRDefault="00E6684E">
            <w:r>
              <w:t>DATE</w:t>
            </w:r>
          </w:p>
        </w:tc>
        <w:tc>
          <w:tcPr>
            <w:tcW w:w="2880" w:type="dxa"/>
          </w:tcPr>
          <w:p w:rsidR="009F4DC5" w:rsidRDefault="00E6684E">
            <w:r>
              <w:t>Fecha de finalización del lote</w:t>
            </w:r>
          </w:p>
        </w:tc>
      </w:tr>
    </w:tbl>
    <w:p w:rsidR="009F4DC5" w:rsidRDefault="009F4DC5"/>
    <w:p w:rsidR="009F4DC5" w:rsidRDefault="00E6684E">
      <w:pPr>
        <w:pStyle w:val="Ttulo1"/>
      </w:pPr>
      <w:r>
        <w:t xml:space="preserve">Tabla: </w:t>
      </w:r>
      <w:r>
        <w:t>detalle_paquete_lote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F4DC5" w:rsidTr="00E6684E">
        <w:tc>
          <w:tcPr>
            <w:tcW w:w="2880" w:type="dxa"/>
          </w:tcPr>
          <w:p w:rsidR="009F4DC5" w:rsidRDefault="00E6684E">
            <w:r>
              <w:t>NOMBRE</w:t>
            </w:r>
          </w:p>
        </w:tc>
        <w:tc>
          <w:tcPr>
            <w:tcW w:w="2880" w:type="dxa"/>
          </w:tcPr>
          <w:p w:rsidR="009F4DC5" w:rsidRDefault="00E6684E">
            <w:r>
              <w:t>TIPO</w:t>
            </w:r>
          </w:p>
        </w:tc>
        <w:tc>
          <w:tcPr>
            <w:tcW w:w="2880" w:type="dxa"/>
          </w:tcPr>
          <w:p w:rsidR="009F4DC5" w:rsidRDefault="00E6684E">
            <w:r>
              <w:t>DESCRIPCIÓN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id_detalle_paquete_lote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>Identificador único del detalle del paquete lote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observacion</w:t>
            </w:r>
          </w:p>
        </w:tc>
        <w:tc>
          <w:tcPr>
            <w:tcW w:w="2880" w:type="dxa"/>
          </w:tcPr>
          <w:p w:rsidR="009F4DC5" w:rsidRDefault="00E6684E">
            <w:r>
              <w:t>VARCHAR(255)</w:t>
            </w:r>
          </w:p>
        </w:tc>
        <w:tc>
          <w:tcPr>
            <w:tcW w:w="2880" w:type="dxa"/>
          </w:tcPr>
          <w:p w:rsidR="009F4DC5" w:rsidRDefault="00E6684E">
            <w:r>
              <w:t>Observaciones adicionales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is_active</w:t>
            </w:r>
          </w:p>
        </w:tc>
        <w:tc>
          <w:tcPr>
            <w:tcW w:w="2880" w:type="dxa"/>
          </w:tcPr>
          <w:p w:rsidR="009F4DC5" w:rsidRDefault="00E6684E">
            <w:r>
              <w:t>BIT(1)</w:t>
            </w:r>
          </w:p>
        </w:tc>
        <w:tc>
          <w:tcPr>
            <w:tcW w:w="2880" w:type="dxa"/>
          </w:tcPr>
          <w:p w:rsidR="009F4DC5" w:rsidRDefault="00E6684E">
            <w:r>
              <w:t>Indica si el registro está activo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operacion_prenda_id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>Llave foránea a operación de prenda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paquete_lote_id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>Llave foránea a paquete lote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usuario_id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>Llave foránea a usuario</w:t>
            </w:r>
          </w:p>
        </w:tc>
      </w:tr>
    </w:tbl>
    <w:p w:rsidR="009F4DC5" w:rsidRDefault="009F4DC5"/>
    <w:p w:rsidR="009F4DC5" w:rsidRDefault="00E6684E">
      <w:pPr>
        <w:pStyle w:val="Ttulo1"/>
      </w:pPr>
      <w:r>
        <w:t>Tabla: tipo_descuento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F4DC5" w:rsidTr="00E6684E">
        <w:tc>
          <w:tcPr>
            <w:tcW w:w="2880" w:type="dxa"/>
          </w:tcPr>
          <w:p w:rsidR="009F4DC5" w:rsidRDefault="00E6684E">
            <w:r>
              <w:t>NOMBRE</w:t>
            </w:r>
          </w:p>
        </w:tc>
        <w:tc>
          <w:tcPr>
            <w:tcW w:w="2880" w:type="dxa"/>
          </w:tcPr>
          <w:p w:rsidR="009F4DC5" w:rsidRDefault="00E6684E">
            <w:r>
              <w:t>TIPO</w:t>
            </w:r>
          </w:p>
        </w:tc>
        <w:tc>
          <w:tcPr>
            <w:tcW w:w="2880" w:type="dxa"/>
          </w:tcPr>
          <w:p w:rsidR="009F4DC5" w:rsidRDefault="00E6684E">
            <w:r>
              <w:t>DESCRIPCIÓN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id_tipo_descuento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>Identificador único del tipo descuento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nombre</w:t>
            </w:r>
          </w:p>
        </w:tc>
        <w:tc>
          <w:tcPr>
            <w:tcW w:w="2880" w:type="dxa"/>
          </w:tcPr>
          <w:p w:rsidR="009F4DC5" w:rsidRDefault="00E6684E">
            <w:r>
              <w:t>VARCHAR(255)</w:t>
            </w:r>
          </w:p>
        </w:tc>
        <w:tc>
          <w:tcPr>
            <w:tcW w:w="2880" w:type="dxa"/>
          </w:tcPr>
          <w:p w:rsidR="009F4DC5" w:rsidRDefault="00E6684E">
            <w:r>
              <w:t>Nombre del tipo de descuento</w:t>
            </w:r>
          </w:p>
        </w:tc>
      </w:tr>
    </w:tbl>
    <w:p w:rsidR="009F4DC5" w:rsidRDefault="009F4DC5"/>
    <w:p w:rsidR="009F4DC5" w:rsidRDefault="00E6684E">
      <w:pPr>
        <w:pStyle w:val="Ttulo1"/>
      </w:pPr>
      <w:r>
        <w:t>Tabla: detalle_descuento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F4DC5" w:rsidTr="00E6684E">
        <w:tc>
          <w:tcPr>
            <w:tcW w:w="2880" w:type="dxa"/>
          </w:tcPr>
          <w:p w:rsidR="009F4DC5" w:rsidRDefault="00E6684E">
            <w:r>
              <w:t>NOMBRE</w:t>
            </w:r>
          </w:p>
        </w:tc>
        <w:tc>
          <w:tcPr>
            <w:tcW w:w="2880" w:type="dxa"/>
          </w:tcPr>
          <w:p w:rsidR="009F4DC5" w:rsidRDefault="00E6684E">
            <w:r>
              <w:t>TIPO</w:t>
            </w:r>
          </w:p>
        </w:tc>
        <w:tc>
          <w:tcPr>
            <w:tcW w:w="2880" w:type="dxa"/>
          </w:tcPr>
          <w:p w:rsidR="009F4DC5" w:rsidRDefault="00E6684E">
            <w:r>
              <w:t>DESCRIPCIÓN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id_detalle_descuento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>Identificador único del detalle de descuento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fecha</w:t>
            </w:r>
          </w:p>
        </w:tc>
        <w:tc>
          <w:tcPr>
            <w:tcW w:w="2880" w:type="dxa"/>
          </w:tcPr>
          <w:p w:rsidR="009F4DC5" w:rsidRDefault="00E6684E">
            <w:r>
              <w:t>DATETIME(6)</w:t>
            </w:r>
          </w:p>
        </w:tc>
        <w:tc>
          <w:tcPr>
            <w:tcW w:w="2880" w:type="dxa"/>
          </w:tcPr>
          <w:p w:rsidR="009F4DC5" w:rsidRDefault="00E6684E">
            <w:r>
              <w:t>Fecha y hora del descuento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monto</w:t>
            </w:r>
          </w:p>
        </w:tc>
        <w:tc>
          <w:tcPr>
            <w:tcW w:w="2880" w:type="dxa"/>
          </w:tcPr>
          <w:p w:rsidR="009F4DC5" w:rsidRDefault="00E6684E">
            <w:r>
              <w:t>DECIMAL(38,2)</w:t>
            </w:r>
          </w:p>
        </w:tc>
        <w:tc>
          <w:tcPr>
            <w:tcW w:w="2880" w:type="dxa"/>
          </w:tcPr>
          <w:p w:rsidR="009F4DC5" w:rsidRDefault="00E6684E">
            <w:r>
              <w:t xml:space="preserve">Monto del </w:t>
            </w:r>
            <w:r>
              <w:t>descuento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tipo_descuento_id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>Llave foránea a tipo de descuento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usuario_id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>Llave foránea a usuario</w:t>
            </w:r>
          </w:p>
        </w:tc>
      </w:tr>
    </w:tbl>
    <w:p w:rsidR="009F4DC5" w:rsidRDefault="009F4DC5"/>
    <w:p w:rsidR="009F4DC5" w:rsidRDefault="00E6684E">
      <w:pPr>
        <w:pStyle w:val="Ttulo1"/>
      </w:pPr>
      <w:r>
        <w:t>Tabla: pieza_prenda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F4DC5" w:rsidTr="00E6684E">
        <w:tc>
          <w:tcPr>
            <w:tcW w:w="2880" w:type="dxa"/>
          </w:tcPr>
          <w:p w:rsidR="009F4DC5" w:rsidRDefault="00E6684E">
            <w:r>
              <w:t>NOMBRE</w:t>
            </w:r>
          </w:p>
        </w:tc>
        <w:tc>
          <w:tcPr>
            <w:tcW w:w="2880" w:type="dxa"/>
          </w:tcPr>
          <w:p w:rsidR="009F4DC5" w:rsidRDefault="00E6684E">
            <w:r>
              <w:t>TIPO</w:t>
            </w:r>
          </w:p>
        </w:tc>
        <w:tc>
          <w:tcPr>
            <w:tcW w:w="2880" w:type="dxa"/>
          </w:tcPr>
          <w:p w:rsidR="009F4DC5" w:rsidRDefault="00E6684E">
            <w:r>
              <w:t>DESCRIPCIÓN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id_pieza_prenda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>Identificador único de pieza de prenda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prenda_id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 xml:space="preserve">Llave foránea a </w:t>
            </w:r>
            <w:r>
              <w:t>prenda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nombre</w:t>
            </w:r>
          </w:p>
        </w:tc>
        <w:tc>
          <w:tcPr>
            <w:tcW w:w="2880" w:type="dxa"/>
          </w:tcPr>
          <w:p w:rsidR="009F4DC5" w:rsidRDefault="00E6684E">
            <w:r>
              <w:t>VARCHAR(255)</w:t>
            </w:r>
          </w:p>
        </w:tc>
        <w:tc>
          <w:tcPr>
            <w:tcW w:w="2880" w:type="dxa"/>
          </w:tcPr>
          <w:p w:rsidR="009F4DC5" w:rsidRDefault="00E6684E">
            <w:r>
              <w:t>Nombre de la pieza</w:t>
            </w:r>
          </w:p>
        </w:tc>
      </w:tr>
    </w:tbl>
    <w:p w:rsidR="009F4DC5" w:rsidRDefault="009F4DC5"/>
    <w:p w:rsidR="009F4DC5" w:rsidRDefault="00E6684E">
      <w:pPr>
        <w:pStyle w:val="Ttulo1"/>
      </w:pPr>
      <w:r>
        <w:t>Tabla: detalle_trabajo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F4DC5" w:rsidTr="00E6684E">
        <w:tc>
          <w:tcPr>
            <w:tcW w:w="2880" w:type="dxa"/>
          </w:tcPr>
          <w:p w:rsidR="009F4DC5" w:rsidRDefault="00E6684E">
            <w:r>
              <w:t>NOMBRE</w:t>
            </w:r>
          </w:p>
        </w:tc>
        <w:tc>
          <w:tcPr>
            <w:tcW w:w="2880" w:type="dxa"/>
          </w:tcPr>
          <w:p w:rsidR="009F4DC5" w:rsidRDefault="00E6684E">
            <w:r>
              <w:t>TIPO</w:t>
            </w:r>
          </w:p>
        </w:tc>
        <w:tc>
          <w:tcPr>
            <w:tcW w:w="2880" w:type="dxa"/>
          </w:tcPr>
          <w:p w:rsidR="009F4DC5" w:rsidRDefault="00E6684E">
            <w:r>
              <w:t>DESCRIPCIÓN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id_detalle_trabajo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>Identificador único del detalle de trabajo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usuario_id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>Llave foránea a usuario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paquete_lote_id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>Llave foránea a paquete</w:t>
            </w:r>
            <w:r>
              <w:t xml:space="preserve"> lote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fecha_inicio</w:t>
            </w:r>
          </w:p>
        </w:tc>
        <w:tc>
          <w:tcPr>
            <w:tcW w:w="2880" w:type="dxa"/>
          </w:tcPr>
          <w:p w:rsidR="009F4DC5" w:rsidRDefault="00E6684E">
            <w:r>
              <w:t>DATE</w:t>
            </w:r>
          </w:p>
        </w:tc>
        <w:tc>
          <w:tcPr>
            <w:tcW w:w="2880" w:type="dxa"/>
          </w:tcPr>
          <w:p w:rsidR="009F4DC5" w:rsidRDefault="00E6684E">
            <w:r>
              <w:t>Fecha de inicio del trabajo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fecha_fin</w:t>
            </w:r>
          </w:p>
        </w:tc>
        <w:tc>
          <w:tcPr>
            <w:tcW w:w="2880" w:type="dxa"/>
          </w:tcPr>
          <w:p w:rsidR="009F4DC5" w:rsidRDefault="00E6684E">
            <w:r>
              <w:t>DATE</w:t>
            </w:r>
          </w:p>
        </w:tc>
        <w:tc>
          <w:tcPr>
            <w:tcW w:w="2880" w:type="dxa"/>
          </w:tcPr>
          <w:p w:rsidR="009F4DC5" w:rsidRDefault="00E6684E">
            <w:r>
              <w:t xml:space="preserve">Fecha de finalización del </w:t>
            </w:r>
            <w:r>
              <w:lastRenderedPageBreak/>
              <w:t>trabajo</w:t>
            </w:r>
          </w:p>
        </w:tc>
      </w:tr>
    </w:tbl>
    <w:p w:rsidR="009F4DC5" w:rsidRDefault="009F4DC5"/>
    <w:p w:rsidR="009F4DC5" w:rsidRDefault="00E6684E">
      <w:pPr>
        <w:pStyle w:val="Ttulo1"/>
      </w:pPr>
      <w:r>
        <w:t>Tabla: marcacion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F4DC5" w:rsidTr="00E6684E">
        <w:tc>
          <w:tcPr>
            <w:tcW w:w="2880" w:type="dxa"/>
          </w:tcPr>
          <w:p w:rsidR="009F4DC5" w:rsidRDefault="00E6684E">
            <w:r>
              <w:t>NOMBRE</w:t>
            </w:r>
          </w:p>
        </w:tc>
        <w:tc>
          <w:tcPr>
            <w:tcW w:w="2880" w:type="dxa"/>
          </w:tcPr>
          <w:p w:rsidR="009F4DC5" w:rsidRDefault="00E6684E">
            <w:r>
              <w:t>TIPO</w:t>
            </w:r>
          </w:p>
        </w:tc>
        <w:tc>
          <w:tcPr>
            <w:tcW w:w="2880" w:type="dxa"/>
          </w:tcPr>
          <w:p w:rsidR="009F4DC5" w:rsidRDefault="00E6684E">
            <w:r>
              <w:t>DESCRIPCIÓN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id_marcacion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>Identificador único de marcación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usuario_id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>Llave foránea a usuario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estado_llegada</w:t>
            </w:r>
          </w:p>
        </w:tc>
        <w:tc>
          <w:tcPr>
            <w:tcW w:w="2880" w:type="dxa"/>
          </w:tcPr>
          <w:p w:rsidR="009F4DC5" w:rsidRDefault="00E6684E">
            <w:r>
              <w:t>BIT(1)</w:t>
            </w:r>
          </w:p>
        </w:tc>
        <w:tc>
          <w:tcPr>
            <w:tcW w:w="2880" w:type="dxa"/>
          </w:tcPr>
          <w:p w:rsidR="009F4DC5" w:rsidRDefault="00E6684E">
            <w:r>
              <w:t>Estado de llegada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estado_salida</w:t>
            </w:r>
          </w:p>
        </w:tc>
        <w:tc>
          <w:tcPr>
            <w:tcW w:w="2880" w:type="dxa"/>
          </w:tcPr>
          <w:p w:rsidR="009F4DC5" w:rsidRDefault="00E6684E">
            <w:r>
              <w:t>BIT(1)</w:t>
            </w:r>
          </w:p>
        </w:tc>
        <w:tc>
          <w:tcPr>
            <w:tcW w:w="2880" w:type="dxa"/>
          </w:tcPr>
          <w:p w:rsidR="009F4DC5" w:rsidRDefault="00E6684E">
            <w:r>
              <w:t>Estado de salida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fecha_datetime</w:t>
            </w:r>
          </w:p>
        </w:tc>
        <w:tc>
          <w:tcPr>
            <w:tcW w:w="2880" w:type="dxa"/>
          </w:tcPr>
          <w:p w:rsidR="009F4DC5" w:rsidRDefault="00E6684E">
            <w:r>
              <w:t>DATETIME</w:t>
            </w:r>
          </w:p>
        </w:tc>
        <w:tc>
          <w:tcPr>
            <w:tcW w:w="2880" w:type="dxa"/>
          </w:tcPr>
          <w:p w:rsidR="009F4DC5" w:rsidRDefault="00E6684E">
            <w:r>
              <w:t>Fecha y hora de la marcación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hora_salida_time</w:t>
            </w:r>
          </w:p>
        </w:tc>
        <w:tc>
          <w:tcPr>
            <w:tcW w:w="2880" w:type="dxa"/>
          </w:tcPr>
          <w:p w:rsidR="009F4DC5" w:rsidRDefault="00E6684E">
            <w:r>
              <w:t>TIME</w:t>
            </w:r>
          </w:p>
        </w:tc>
        <w:tc>
          <w:tcPr>
            <w:tcW w:w="2880" w:type="dxa"/>
          </w:tcPr>
          <w:p w:rsidR="009F4DC5" w:rsidRDefault="00E6684E">
            <w:r>
              <w:t>Hora de salida</w:t>
            </w:r>
          </w:p>
        </w:tc>
      </w:tr>
    </w:tbl>
    <w:p w:rsidR="009F4DC5" w:rsidRDefault="009F4DC5"/>
    <w:p w:rsidR="009F4DC5" w:rsidRDefault="00E6684E">
      <w:pPr>
        <w:pStyle w:val="Ttulo1"/>
      </w:pPr>
      <w:r>
        <w:t>Tabla: pago_trabajo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F4DC5" w:rsidTr="00E6684E">
        <w:tc>
          <w:tcPr>
            <w:tcW w:w="2880" w:type="dxa"/>
          </w:tcPr>
          <w:p w:rsidR="009F4DC5" w:rsidRDefault="00E6684E">
            <w:bookmarkStart w:id="0" w:name="_GoBack"/>
            <w:r>
              <w:t>NOMBRE</w:t>
            </w:r>
          </w:p>
        </w:tc>
        <w:tc>
          <w:tcPr>
            <w:tcW w:w="2880" w:type="dxa"/>
          </w:tcPr>
          <w:p w:rsidR="009F4DC5" w:rsidRDefault="00E6684E">
            <w:r>
              <w:t>TIPO</w:t>
            </w:r>
          </w:p>
        </w:tc>
        <w:tc>
          <w:tcPr>
            <w:tcW w:w="2880" w:type="dxa"/>
          </w:tcPr>
          <w:p w:rsidR="009F4DC5" w:rsidRDefault="00E6684E">
            <w:r>
              <w:t>DESCRIPCIÓN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id_pago_trabajo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 xml:space="preserve">Identificador </w:t>
            </w:r>
            <w:r>
              <w:t>único de pago de trabajo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usuario_id</w:t>
            </w:r>
          </w:p>
        </w:tc>
        <w:tc>
          <w:tcPr>
            <w:tcW w:w="2880" w:type="dxa"/>
          </w:tcPr>
          <w:p w:rsidR="009F4DC5" w:rsidRDefault="00E6684E">
            <w:r>
              <w:t>BIGINT</w:t>
            </w:r>
          </w:p>
        </w:tc>
        <w:tc>
          <w:tcPr>
            <w:tcW w:w="2880" w:type="dxa"/>
          </w:tcPr>
          <w:p w:rsidR="009F4DC5" w:rsidRDefault="00E6684E">
            <w:r>
              <w:t>Llave foránea a usuario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fecha_inicio</w:t>
            </w:r>
          </w:p>
        </w:tc>
        <w:tc>
          <w:tcPr>
            <w:tcW w:w="2880" w:type="dxa"/>
          </w:tcPr>
          <w:p w:rsidR="009F4DC5" w:rsidRDefault="00E6684E">
            <w:r>
              <w:t>DATE</w:t>
            </w:r>
          </w:p>
        </w:tc>
        <w:tc>
          <w:tcPr>
            <w:tcW w:w="2880" w:type="dxa"/>
          </w:tcPr>
          <w:p w:rsidR="009F4DC5" w:rsidRDefault="00E6684E">
            <w:r>
              <w:t>Fecha de inicio del periodo de pago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fecha_fin</w:t>
            </w:r>
          </w:p>
        </w:tc>
        <w:tc>
          <w:tcPr>
            <w:tcW w:w="2880" w:type="dxa"/>
          </w:tcPr>
          <w:p w:rsidR="009F4DC5" w:rsidRDefault="00E6684E">
            <w:r>
              <w:t>DATE</w:t>
            </w:r>
          </w:p>
        </w:tc>
        <w:tc>
          <w:tcPr>
            <w:tcW w:w="2880" w:type="dxa"/>
          </w:tcPr>
          <w:p w:rsidR="009F4DC5" w:rsidRDefault="00E6684E">
            <w:r>
              <w:t>Fecha de fin del periodo de pago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subtotal_descuento</w:t>
            </w:r>
          </w:p>
        </w:tc>
        <w:tc>
          <w:tcPr>
            <w:tcW w:w="2880" w:type="dxa"/>
          </w:tcPr>
          <w:p w:rsidR="009F4DC5" w:rsidRDefault="00E6684E">
            <w:r>
              <w:t>DECIMAL(38,2)</w:t>
            </w:r>
          </w:p>
        </w:tc>
        <w:tc>
          <w:tcPr>
            <w:tcW w:w="2880" w:type="dxa"/>
          </w:tcPr>
          <w:p w:rsidR="009F4DC5" w:rsidRDefault="00E6684E">
            <w:r>
              <w:t>Subtotal de descuentos aplicados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subtotal_pago</w:t>
            </w:r>
          </w:p>
        </w:tc>
        <w:tc>
          <w:tcPr>
            <w:tcW w:w="2880" w:type="dxa"/>
          </w:tcPr>
          <w:p w:rsidR="009F4DC5" w:rsidRDefault="00E6684E">
            <w:r>
              <w:t>DECIMAL(38,2)</w:t>
            </w:r>
          </w:p>
        </w:tc>
        <w:tc>
          <w:tcPr>
            <w:tcW w:w="2880" w:type="dxa"/>
          </w:tcPr>
          <w:p w:rsidR="009F4DC5" w:rsidRDefault="00E6684E">
            <w:r>
              <w:t>Subtotal de pagos</w:t>
            </w:r>
          </w:p>
        </w:tc>
      </w:tr>
      <w:tr w:rsidR="009F4DC5" w:rsidTr="00E6684E">
        <w:tc>
          <w:tcPr>
            <w:tcW w:w="2880" w:type="dxa"/>
          </w:tcPr>
          <w:p w:rsidR="009F4DC5" w:rsidRDefault="00E6684E">
            <w:r>
              <w:t>totalpagar</w:t>
            </w:r>
          </w:p>
        </w:tc>
        <w:tc>
          <w:tcPr>
            <w:tcW w:w="2880" w:type="dxa"/>
          </w:tcPr>
          <w:p w:rsidR="009F4DC5" w:rsidRDefault="00E6684E">
            <w:r>
              <w:t>DECIMAL(38,2)</w:t>
            </w:r>
          </w:p>
        </w:tc>
        <w:tc>
          <w:tcPr>
            <w:tcW w:w="2880" w:type="dxa"/>
          </w:tcPr>
          <w:p w:rsidR="009F4DC5" w:rsidRDefault="00E6684E">
            <w:r>
              <w:t>Total a pagar</w:t>
            </w:r>
          </w:p>
        </w:tc>
      </w:tr>
      <w:bookmarkEnd w:id="0"/>
    </w:tbl>
    <w:p w:rsidR="009F4DC5" w:rsidRDefault="009F4DC5"/>
    <w:sectPr w:rsidR="009F4D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4DC5"/>
    <w:rsid w:val="00AA1D8D"/>
    <w:rsid w:val="00B47730"/>
    <w:rsid w:val="00CB0664"/>
    <w:rsid w:val="00E668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8362860-E109-4073-935B-337F9CFA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33354C-E589-4BD0-8FCD-E9E7E4CAC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594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 Montalvo</cp:lastModifiedBy>
  <cp:revision>2</cp:revision>
  <dcterms:created xsi:type="dcterms:W3CDTF">2013-12-23T23:15:00Z</dcterms:created>
  <dcterms:modified xsi:type="dcterms:W3CDTF">2025-06-30T22:28:00Z</dcterms:modified>
  <cp:category/>
</cp:coreProperties>
</file>